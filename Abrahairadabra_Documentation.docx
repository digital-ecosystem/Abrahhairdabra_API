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C3A9" w14:textId="62E2A794" w:rsidR="00420EA3" w:rsidRDefault="00000000">
      <w:pPr>
        <w:pStyle w:val="Titel"/>
      </w:pPr>
      <w:r>
        <w:t xml:space="preserve">Detailed Documentation for </w:t>
      </w:r>
      <w:r w:rsidR="006A6101">
        <w:t>GPT</w:t>
      </w:r>
      <w:r>
        <w:t xml:space="preserve"> Web Application</w:t>
      </w:r>
    </w:p>
    <w:p w14:paraId="07D5279A" w14:textId="77777777" w:rsidR="00420EA3" w:rsidRDefault="00000000">
      <w:pPr>
        <w:pStyle w:val="berschrift1"/>
      </w:pPr>
      <w:r>
        <w:t>Overview</w:t>
      </w:r>
    </w:p>
    <w:p w14:paraId="175D066E" w14:textId="72600285" w:rsidR="00420EA3" w:rsidRDefault="006A6101">
      <w:proofErr w:type="spellStart"/>
      <w:r>
        <w:t>gpt</w:t>
      </w:r>
      <w:proofErr w:type="spellEnd"/>
      <w:r>
        <w:t xml:space="preserve"> is a web application designed to manage interactions between a CRM </w:t>
      </w:r>
      <w:proofErr w:type="gramStart"/>
      <w:r>
        <w:t>system ,</w:t>
      </w:r>
      <w:proofErr w:type="spellStart"/>
      <w:r>
        <w:t>ChatGpt</w:t>
      </w:r>
      <w:proofErr w:type="spellEnd"/>
      <w:proofErr w:type="gramEnd"/>
      <w:r>
        <w:t xml:space="preserve"> and </w:t>
      </w:r>
      <w:proofErr w:type="spellStart"/>
      <w:r>
        <w:t>Superchat</w:t>
      </w:r>
      <w:proofErr w:type="spellEnd"/>
      <w:r>
        <w:t xml:space="preserve"> using various APIs. This documentation provides an in-depth guide to the application, covering setup, configuration, and code functionalities.</w:t>
      </w:r>
    </w:p>
    <w:p w14:paraId="66CC6860" w14:textId="77777777" w:rsidR="00420EA3" w:rsidRDefault="00000000">
      <w:pPr>
        <w:pStyle w:val="berschrift1"/>
      </w:pPr>
      <w:r>
        <w:t>Project Structure</w:t>
      </w:r>
    </w:p>
    <w:p w14:paraId="4ACD107A" w14:textId="77777777" w:rsidR="00420EA3" w:rsidRDefault="00000000">
      <w:r>
        <w:br/>
        <w:t>- package.json</w:t>
      </w:r>
      <w:r>
        <w:br/>
        <w:t>- .env</w:t>
      </w:r>
      <w:r>
        <w:br/>
        <w:t>- .gitignore</w:t>
      </w:r>
      <w:r>
        <w:br/>
        <w:t>- fetch.js</w:t>
      </w:r>
      <w:r>
        <w:br/>
        <w:t>- generateZohoToken.js</w:t>
      </w:r>
      <w:r>
        <w:br/>
        <w:t>- gptFilter.js</w:t>
      </w:r>
      <w:r>
        <w:br/>
        <w:t>- index.js</w:t>
      </w:r>
      <w:r>
        <w:br/>
        <w:t>- sendMessagefromAttribute.js</w:t>
      </w:r>
      <w:r>
        <w:br/>
        <w:t>- superchatFunctions.js</w:t>
      </w:r>
      <w:r>
        <w:br/>
        <w:t>- zohoFunctions.js</w:t>
      </w:r>
      <w:r>
        <w:br/>
      </w:r>
    </w:p>
    <w:p w14:paraId="37FDFDD9" w14:textId="77777777" w:rsidR="00420EA3" w:rsidRDefault="00000000">
      <w:pPr>
        <w:pStyle w:val="berschrift1"/>
      </w:pPr>
      <w:r>
        <w:t>File Descriptions and Functionalities</w:t>
      </w:r>
    </w:p>
    <w:p w14:paraId="26004C65" w14:textId="77777777" w:rsidR="00420EA3" w:rsidRDefault="00000000">
      <w:pPr>
        <w:pStyle w:val="berschrift2"/>
      </w:pPr>
      <w:r>
        <w:t>1. package.json</w:t>
      </w:r>
    </w:p>
    <w:p w14:paraId="747F7B01" w14:textId="77777777" w:rsidR="00420EA3" w:rsidRDefault="00000000">
      <w:r>
        <w:t>This file contains metadata about the project and its dependencies.</w:t>
      </w:r>
    </w:p>
    <w:p w14:paraId="599EDE08" w14:textId="4ABBCBCC" w:rsidR="00420EA3" w:rsidRDefault="00000000">
      <w:r>
        <w:br/>
        <w:t>{</w:t>
      </w:r>
      <w:r>
        <w:br/>
        <w:t xml:space="preserve">  "name": "</w:t>
      </w:r>
      <w:proofErr w:type="spellStart"/>
      <w:r w:rsidR="006A6101">
        <w:t>gpt</w:t>
      </w:r>
      <w:proofErr w:type="spellEnd"/>
      <w:r>
        <w:t>",</w:t>
      </w:r>
      <w:r>
        <w:br/>
        <w:t xml:space="preserve">  "version": "1.0.0",</w:t>
      </w:r>
      <w:r>
        <w:br/>
        <w:t xml:space="preserve">  "description": "this is the first version if the easy menu web app",</w:t>
      </w:r>
      <w:r>
        <w:br/>
        <w:t xml:space="preserve">  "main": "index.js",</w:t>
      </w:r>
      <w:r>
        <w:br/>
        <w:t xml:space="preserve">  "type": "module",</w:t>
      </w:r>
      <w:r>
        <w:br/>
        <w:t xml:space="preserve">  "scripts": {</w:t>
      </w:r>
      <w:r>
        <w:br/>
        <w:t xml:space="preserve">    "test": "echo \"Error: no test specified\" &amp;&amp; exit 1",</w:t>
      </w:r>
      <w:r>
        <w:br/>
        <w:t xml:space="preserve">    "start": "nodemon index.js"</w:t>
      </w:r>
      <w:r>
        <w:br/>
        <w:t xml:space="preserve">  },</w:t>
      </w:r>
      <w:r>
        <w:br/>
      </w:r>
      <w:r>
        <w:lastRenderedPageBreak/>
        <w:t xml:space="preserve">  "author": "Bassem",</w:t>
      </w:r>
      <w:r>
        <w:br/>
        <w:t xml:space="preserve">  "license": "ISC",</w:t>
      </w:r>
      <w:r>
        <w:br/>
        <w:t xml:space="preserve">  "dependencies": {</w:t>
      </w:r>
      <w:r>
        <w:br/>
        <w:t xml:space="preserve">    "@ngrok/ngrok": "^1.3.0",</w:t>
      </w:r>
      <w:r>
        <w:br/>
        <w:t xml:space="preserve">    "@zohocrm/nodejs-sdk-6.0": "^2.0.0",</w:t>
      </w:r>
      <w:r>
        <w:br/>
        <w:t xml:space="preserve">    "axios": "^1.7.2",</w:t>
      </w:r>
      <w:r>
        <w:br/>
        <w:t xml:space="preserve">    "body-parser": "^1.20.2",</w:t>
      </w:r>
      <w:r>
        <w:br/>
        <w:t xml:space="preserve">    "dirname": "^0.1.0",</w:t>
      </w:r>
      <w:r>
        <w:br/>
        <w:t xml:space="preserve">    "dotenv": "^16.4.5",</w:t>
      </w:r>
      <w:r>
        <w:br/>
        <w:t xml:space="preserve">    "express": "^4.19.2",</w:t>
      </w:r>
      <w:r>
        <w:br/>
        <w:t xml:space="preserve">    "openai": "^4.49.1"</w:t>
      </w:r>
      <w:r>
        <w:br/>
        <w:t xml:space="preserve">  },</w:t>
      </w:r>
      <w:r>
        <w:br/>
        <w:t xml:space="preserve">  "devDependencies": {</w:t>
      </w:r>
      <w:r>
        <w:br/>
        <w:t xml:space="preserve">    "nodemon": "^3.1.2"</w:t>
      </w:r>
      <w:r>
        <w:br/>
        <w:t xml:space="preserve">  }</w:t>
      </w:r>
      <w:r>
        <w:br/>
        <w:t>}</w:t>
      </w:r>
      <w:r>
        <w:br/>
      </w:r>
    </w:p>
    <w:p w14:paraId="3EB8BEBC" w14:textId="77777777" w:rsidR="00420EA3" w:rsidRDefault="00000000">
      <w:pPr>
        <w:pStyle w:val="berschrift2"/>
      </w:pPr>
      <w:r>
        <w:t>2. .env</w:t>
      </w:r>
    </w:p>
    <w:p w14:paraId="507A065E" w14:textId="3CBB9BD6" w:rsidR="00420EA3" w:rsidRDefault="00000000">
      <w:r>
        <w:t>Contains environment variables necessary for the application to run.</w:t>
      </w:r>
      <w:r w:rsidR="006A6101">
        <w:t xml:space="preserve"> They are in the </w:t>
      </w:r>
      <w:proofErr w:type="spellStart"/>
      <w:r w:rsidR="006A6101">
        <w:t>digtalocean</w:t>
      </w:r>
      <w:proofErr w:type="spellEnd"/>
      <w:r w:rsidR="006A6101">
        <w:t xml:space="preserve"> or with Bassem or Robert. The env should keep stored in a save way.</w:t>
      </w:r>
    </w:p>
    <w:p w14:paraId="74531658" w14:textId="77777777" w:rsidR="00420EA3" w:rsidRDefault="00000000">
      <w:r>
        <w:br/>
        <w:t>Example:</w:t>
      </w:r>
      <w:r>
        <w:br/>
        <w:t>CLIENT_ID=your_client_id</w:t>
      </w:r>
      <w:r>
        <w:br/>
        <w:t>CLIENT_SECRET=your_client_secret</w:t>
      </w:r>
      <w:r>
        <w:br/>
        <w:t>REDIRECT_URI=your_redirect_uri</w:t>
      </w:r>
      <w:r>
        <w:br/>
        <w:t>REFRESH_TOKEN=your_refresh_token</w:t>
      </w:r>
      <w:r>
        <w:br/>
        <w:t>ZOHO_OAUTH_TOKEN=your_zoho_oauth_token</w:t>
      </w:r>
      <w:r>
        <w:br/>
        <w:t>SUPERCHAT_API_KEY=your_superchat_api_key</w:t>
      </w:r>
      <w:r>
        <w:br/>
        <w:t>SUPERCHATCHANNEL_ID=your_superchat_channel_id</w:t>
      </w:r>
      <w:r>
        <w:br/>
        <w:t>OPENAI_API_KEY=your_openai_api_key</w:t>
      </w:r>
      <w:r>
        <w:br/>
        <w:t>OPENAI_ASSISTANT=your_openai_assistant</w:t>
      </w:r>
      <w:r>
        <w:br/>
        <w:t>NGROK_TOKEN=your_ngrok_token</w:t>
      </w:r>
      <w:r>
        <w:br/>
        <w:t>GPT_ATTRIBUTE=your_gpt_attribute</w:t>
      </w:r>
      <w:r>
        <w:br/>
        <w:t>GPT_LEBEL=your_gpt_label</w:t>
      </w:r>
      <w:r>
        <w:br/>
        <w:t>PORT=3000</w:t>
      </w:r>
      <w:r>
        <w:br/>
      </w:r>
    </w:p>
    <w:p w14:paraId="328D11C6" w14:textId="77777777" w:rsidR="00420EA3" w:rsidRDefault="00000000">
      <w:pPr>
        <w:pStyle w:val="berschrift2"/>
      </w:pPr>
      <w:r>
        <w:t>3. .gitignore</w:t>
      </w:r>
    </w:p>
    <w:p w14:paraId="68EFB0AB" w14:textId="77777777" w:rsidR="00420EA3" w:rsidRDefault="00000000">
      <w:r>
        <w:t>Specifies files and directories to be ignored by Git.</w:t>
      </w:r>
    </w:p>
    <w:p w14:paraId="4E5984DC" w14:textId="251A6CC8" w:rsidR="00420EA3" w:rsidRDefault="00000000">
      <w:r>
        <w:br/>
        <w:t>Example:</w:t>
      </w:r>
      <w:r>
        <w:br/>
      </w:r>
      <w:proofErr w:type="spellStart"/>
      <w:r>
        <w:lastRenderedPageBreak/>
        <w:t>node_modules</w:t>
      </w:r>
      <w:proofErr w:type="spellEnd"/>
      <w:r>
        <w:br/>
        <w:t>.env</w:t>
      </w:r>
      <w:r>
        <w:br/>
      </w:r>
    </w:p>
    <w:p w14:paraId="5B4AC59C" w14:textId="77777777" w:rsidR="00420EA3" w:rsidRDefault="00000000">
      <w:pPr>
        <w:pStyle w:val="berschrift2"/>
      </w:pPr>
      <w:r>
        <w:t>4. fetch.js</w:t>
      </w:r>
    </w:p>
    <w:p w14:paraId="5E8BDBC5" w14:textId="6ECCA302" w:rsidR="00420EA3" w:rsidRDefault="00000000">
      <w:r>
        <w:t>Handles interactions with the OpenAI API and Zoho CRM.</w:t>
      </w:r>
      <w:r w:rsidR="006A6101">
        <w:t xml:space="preserve"> It </w:t>
      </w:r>
      <w:proofErr w:type="gramStart"/>
      <w:r w:rsidR="006A6101">
        <w:t>check</w:t>
      </w:r>
      <w:proofErr w:type="gramEnd"/>
      <w:r w:rsidR="006A6101">
        <w:t xml:space="preserve"> if the customer who sent the message has already a thread id in </w:t>
      </w:r>
      <w:proofErr w:type="spellStart"/>
      <w:r w:rsidR="006A6101">
        <w:t>zoho</w:t>
      </w:r>
      <w:proofErr w:type="spellEnd"/>
      <w:r w:rsidR="006A6101">
        <w:t xml:space="preserve"> leads, if it has it, then it take it the process it in the same thread and send the message to </w:t>
      </w:r>
      <w:proofErr w:type="spellStart"/>
      <w:r w:rsidR="006A6101">
        <w:t>Superchat</w:t>
      </w:r>
      <w:proofErr w:type="spellEnd"/>
      <w:r w:rsidR="006A6101">
        <w:t>.</w:t>
      </w:r>
    </w:p>
    <w:p w14:paraId="367AF633" w14:textId="77777777" w:rsidR="00420EA3" w:rsidRDefault="00000000">
      <w:r>
        <w:br/>
        <w:t>import axios from 'axios';</w:t>
      </w:r>
      <w:r>
        <w:br/>
        <w:t>import dotenv from 'dotenv';</w:t>
      </w:r>
      <w:r>
        <w:br/>
        <w:t>import { generateZohoOauthToken } from './generateZohoToken.js';</w:t>
      </w:r>
      <w:r>
        <w:br/>
        <w:t>import OpenAI from "openai";</w:t>
      </w:r>
      <w:r>
        <w:br/>
        <w:t>import { updateRecord, createRecord } from './zohoFunctions.js';</w:t>
      </w:r>
      <w:r>
        <w:br/>
        <w:t>import { getSuperchatRecord, sendMessage } from './superchatFunctions.js';</w:t>
      </w:r>
      <w:r>
        <w:br/>
      </w:r>
      <w:r>
        <w:br/>
        <w:t>dotenv.config();</w:t>
      </w:r>
      <w:r>
        <w:br/>
      </w:r>
      <w:r>
        <w:br/>
        <w:t>const openai = new OpenAI();</w:t>
      </w:r>
      <w:r>
        <w:br/>
        <w:t>const OPENAI_API_URL = 'https://api.openai.com/v1/';</w:t>
      </w:r>
      <w:r>
        <w:br/>
        <w:t>const ZOHO_CRM_API_URL = 'https://www.zohoapis.eu/crm/v6/';</w:t>
      </w:r>
      <w:r>
        <w:br/>
        <w:t>const OPENAI_API_KEY = process.env.OPENAI_API_KEY;</w:t>
      </w:r>
      <w:r>
        <w:br/>
        <w:t>const OPENAI_ASSISTANT = process.env.OPENAI_ASSISTANT;</w:t>
      </w:r>
      <w:r>
        <w:br/>
        <w:t>const SUPERCHAT_API_KEY = process.env.SUPERCHAT_API_KEY;</w:t>
      </w:r>
      <w:r>
        <w:br/>
      </w:r>
      <w:r>
        <w:br/>
        <w:t>const headers = {</w:t>
      </w:r>
      <w:r>
        <w:br/>
        <w:t xml:space="preserve">    'Authorization': `Bearer ${OPENAI_API_KEY}`,</w:t>
      </w:r>
      <w:r>
        <w:br/>
        <w:t xml:space="preserve">    'Content-Type': 'application/json',</w:t>
      </w:r>
      <w:r>
        <w:br/>
        <w:t xml:space="preserve">    'OpenAI-Beta': 'assistants=v2'</w:t>
      </w:r>
      <w:r>
        <w:br/>
        <w:t>};</w:t>
      </w:r>
      <w:r>
        <w:br/>
      </w:r>
      <w:r>
        <w:br/>
        <w:t>export async function call_in_OpenAi(mg, phone, superchat_contact_id, checker) {</w:t>
      </w:r>
      <w:r>
        <w:br/>
        <w:t xml:space="preserve">    // Function implementation</w:t>
      </w:r>
      <w:r>
        <w:br/>
        <w:t>}</w:t>
      </w:r>
      <w:r>
        <w:br/>
      </w:r>
      <w:r>
        <w:br/>
        <w:t>export async function putMessageInThreadAssistant(template_id, quickReplayBody, phone) {</w:t>
      </w:r>
      <w:r>
        <w:br/>
        <w:t xml:space="preserve">    // Function implementation</w:t>
      </w:r>
      <w:r>
        <w:br/>
        <w:t>}</w:t>
      </w:r>
      <w:r>
        <w:br/>
      </w:r>
      <w:r>
        <w:br/>
        <w:t>async function getContentTemplateFromSuperchat(template_id) {</w:t>
      </w:r>
      <w:r>
        <w:br/>
        <w:t xml:space="preserve">    // Function implementation</w:t>
      </w:r>
      <w:r>
        <w:br/>
      </w:r>
      <w:r>
        <w:lastRenderedPageBreak/>
        <w:t>}</w:t>
      </w:r>
      <w:r>
        <w:br/>
      </w:r>
    </w:p>
    <w:p w14:paraId="2643D001" w14:textId="77777777" w:rsidR="00420EA3" w:rsidRDefault="00000000">
      <w:pPr>
        <w:pStyle w:val="berschrift2"/>
      </w:pPr>
      <w:r>
        <w:t>5. generateZohoToken.js</w:t>
      </w:r>
    </w:p>
    <w:p w14:paraId="128F892A" w14:textId="77777777" w:rsidR="00420EA3" w:rsidRDefault="00000000">
      <w:r>
        <w:t>Generates and refreshes Zoho OAuth tokens.</w:t>
      </w:r>
    </w:p>
    <w:p w14:paraId="278DB8B9" w14:textId="77777777" w:rsidR="00420EA3" w:rsidRDefault="00000000">
      <w:r>
        <w:br/>
        <w:t>import axios from 'axios';</w:t>
      </w:r>
      <w:r>
        <w:br/>
        <w:t>import dotenv from 'dotenv';</w:t>
      </w:r>
      <w:r>
        <w:br/>
      </w:r>
      <w:r>
        <w:br/>
        <w:t>dotenv.config();</w:t>
      </w:r>
      <w:r>
        <w:br/>
      </w:r>
      <w:r>
        <w:br/>
        <w:t>const ZOHO_TOKEN_URL = 'https://accounts.zoho.eu/oauth/v2/token';</w:t>
      </w:r>
      <w:r>
        <w:br/>
        <w:t>const CLIENT_ID = process.env.CLIENT_ID;</w:t>
      </w:r>
      <w:r>
        <w:br/>
        <w:t>const CLIENT_SECRET = process.env.CLIENT_SECRET;</w:t>
      </w:r>
      <w:r>
        <w:br/>
        <w:t>const REDIRECT_URI = process.env.REDIRECT_URI;</w:t>
      </w:r>
      <w:r>
        <w:br/>
        <w:t>const REFRESH_TOKEN = process.env.REFRESH_TOKEN;</w:t>
      </w:r>
      <w:r>
        <w:br/>
      </w:r>
      <w:r>
        <w:br/>
        <w:t>export async function generateZohoOauthToken() {</w:t>
      </w:r>
      <w:r>
        <w:br/>
        <w:t xml:space="preserve">    try {</w:t>
      </w:r>
      <w:r>
        <w:br/>
        <w:t xml:space="preserve">        const response = await axios.post(ZOHO_TOKEN_URL, null, {</w:t>
      </w:r>
      <w:r>
        <w:br/>
        <w:t xml:space="preserve">            params: {</w:t>
      </w:r>
      <w:r>
        <w:br/>
        <w:t xml:space="preserve">                client_id: CLIENT_ID,</w:t>
      </w:r>
      <w:r>
        <w:br/>
        <w:t xml:space="preserve">                client_secret: CLIENT_SECRET,</w:t>
      </w:r>
      <w:r>
        <w:br/>
        <w:t xml:space="preserve">                redirect_uri: REDIRECT_URI,</w:t>
      </w:r>
      <w:r>
        <w:br/>
        <w:t xml:space="preserve">                refresh_token: REFRESH_TOKEN,</w:t>
      </w:r>
      <w:r>
        <w:br/>
        <w:t xml:space="preserve">                grant_type: 'refresh_token'</w:t>
      </w:r>
      <w:r>
        <w:br/>
        <w:t xml:space="preserve">            },</w:t>
      </w:r>
      <w:r>
        <w:br/>
        <w:t xml:space="preserve">            headers: {</w:t>
      </w:r>
      <w:r>
        <w:br/>
        <w:t xml:space="preserve">                'Content-Type': 'application/x-www-form-urlencoded'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const { access_token, expires_in } = response.data;</w:t>
      </w:r>
      <w:r>
        <w:br/>
        <w:t xml:space="preserve">        process.env.ZOHO_OAUTH_TOKEN = access_token;</w:t>
      </w:r>
      <w:r>
        <w:br/>
      </w:r>
      <w:r>
        <w:br/>
        <w:t xml:space="preserve">        return access_token;</w:t>
      </w:r>
      <w:r>
        <w:br/>
        <w:t xml:space="preserve">    } catch (error) {</w:t>
      </w:r>
      <w:r>
        <w:br/>
        <w:t xml:space="preserve">        console.error('Error generating Zoho OAuth token:', error.response ? error.response.data : error.message);</w:t>
      </w:r>
      <w:r>
        <w:br/>
        <w:t xml:space="preserve">        throw error;</w:t>
      </w:r>
      <w:r>
        <w:br/>
        <w:t xml:space="preserve">    }</w:t>
      </w:r>
      <w:r>
        <w:br/>
        <w:t>}</w:t>
      </w:r>
      <w:r>
        <w:br/>
      </w:r>
    </w:p>
    <w:p w14:paraId="02F447FC" w14:textId="77777777" w:rsidR="00420EA3" w:rsidRDefault="00000000">
      <w:pPr>
        <w:pStyle w:val="berschrift2"/>
      </w:pPr>
      <w:r>
        <w:lastRenderedPageBreak/>
        <w:t>6. gptFilter.js</w:t>
      </w:r>
    </w:p>
    <w:p w14:paraId="707A398E" w14:textId="50ADF6D2" w:rsidR="00420EA3" w:rsidRDefault="00000000">
      <w:r>
        <w:t>Filters and processes messages based on certain labels and attributes.</w:t>
      </w:r>
      <w:r w:rsidR="006A6101">
        <w:t xml:space="preserve"> If client hat one of the </w:t>
      </w:r>
      <w:proofErr w:type="spellStart"/>
      <w:proofErr w:type="gramStart"/>
      <w:r w:rsidR="006A6101">
        <w:t>lebels</w:t>
      </w:r>
      <w:proofErr w:type="spellEnd"/>
      <w:r w:rsidR="006A6101">
        <w:t xml:space="preserve"> ,</w:t>
      </w:r>
      <w:proofErr w:type="gramEnd"/>
      <w:r w:rsidR="006A6101">
        <w:t xml:space="preserve"> it should just store the message in the thread and do nothing.</w:t>
      </w:r>
    </w:p>
    <w:p w14:paraId="1BFEE078" w14:textId="77777777" w:rsidR="00420EA3" w:rsidRDefault="00000000">
      <w:r>
        <w:br/>
        <w:t>import { getSuperchatRecord, getSuperchatConveration } from './superchatFunctions.js';</w:t>
      </w:r>
      <w:r>
        <w:br/>
        <w:t>import { config } from 'dotenv';</w:t>
      </w:r>
      <w:r>
        <w:br/>
        <w:t>import { call_in_OpenAi } from './fetch.js';</w:t>
      </w:r>
      <w:r>
        <w:br/>
        <w:t>import { putMessageInThreadAssistant } from './fetch.js'</w:t>
      </w:r>
      <w:r>
        <w:br/>
      </w:r>
      <w:r>
        <w:br/>
        <w:t>config();</w:t>
      </w:r>
      <w:r>
        <w:br/>
      </w:r>
      <w:r>
        <w:br/>
        <w:t>const blockingLebels = [</w:t>
      </w:r>
      <w:r>
        <w:br/>
        <w:t xml:space="preserve">    process.env.BLOCK_AI_LEBEL,</w:t>
      </w:r>
      <w:r>
        <w:br/>
        <w:t xml:space="preserve">    process.env.VIP_KUNDE_LEBEL,</w:t>
      </w:r>
      <w:r>
        <w:br/>
        <w:t xml:space="preserve">    process.env.BESTANDSKUNDE_LEBEL,</w:t>
      </w:r>
      <w:r>
        <w:br/>
        <w:t>];</w:t>
      </w:r>
      <w:r>
        <w:br/>
        <w:t>const gbt_attribute_id = process.env.GPT_ATTRIBUTE;</w:t>
      </w:r>
      <w:r>
        <w:br/>
        <w:t>const gpt_lebel = process.env.GPT_LEBEL;</w:t>
      </w:r>
      <w:r>
        <w:br/>
      </w:r>
      <w:r>
        <w:br/>
        <w:t>export async function runGpt(contact_id, mg , phone) {</w:t>
      </w:r>
      <w:r>
        <w:br/>
        <w:t xml:space="preserve">    // Function implementation</w:t>
      </w:r>
      <w:r>
        <w:br/>
        <w:t>}</w:t>
      </w:r>
      <w:r>
        <w:br/>
      </w:r>
    </w:p>
    <w:p w14:paraId="1BF62AF2" w14:textId="77777777" w:rsidR="00420EA3" w:rsidRDefault="00000000">
      <w:pPr>
        <w:pStyle w:val="berschrift2"/>
      </w:pPr>
      <w:r>
        <w:t>7. index.js</w:t>
      </w:r>
    </w:p>
    <w:p w14:paraId="4DDA471A" w14:textId="0F8E87DC" w:rsidR="00420EA3" w:rsidRDefault="00000000">
      <w:r>
        <w:t>Main entry point of the application. Sets up Express server and handles routes.</w:t>
      </w:r>
      <w:r w:rsidR="006A6101">
        <w:t xml:space="preserve"> It </w:t>
      </w:r>
      <w:proofErr w:type="gramStart"/>
      <w:r w:rsidR="006A6101">
        <w:t>start</w:t>
      </w:r>
      <w:proofErr w:type="gramEnd"/>
      <w:r w:rsidR="006A6101">
        <w:t xml:space="preserve"> with create a list of client, every client has more information like the client id, phone…. After a message arrives and it wait 20 second to process all the message those came in 20 second together. If a client has a blocker </w:t>
      </w:r>
      <w:proofErr w:type="spellStart"/>
      <w:r w:rsidR="006A6101">
        <w:t>lebel</w:t>
      </w:r>
      <w:proofErr w:type="spellEnd"/>
      <w:r w:rsidR="006A6101">
        <w:t xml:space="preserve"> then it should watch the out bound messages if a message </w:t>
      </w:r>
      <w:proofErr w:type="gramStart"/>
      <w:r w:rsidR="006A6101">
        <w:t>is arrive</w:t>
      </w:r>
      <w:proofErr w:type="gramEnd"/>
      <w:r w:rsidR="006A6101">
        <w:t xml:space="preserve">, that’s mean the automation has replayed. </w:t>
      </w:r>
    </w:p>
    <w:p w14:paraId="49E68B55" w14:textId="77777777" w:rsidR="00420EA3" w:rsidRDefault="00000000">
      <w:r>
        <w:br/>
        <w:t>import express from 'express';</w:t>
      </w:r>
      <w:r>
        <w:br/>
        <w:t>import path from 'path';</w:t>
      </w:r>
      <w:r>
        <w:br/>
        <w:t>import { fileURLToPath } from 'url';</w:t>
      </w:r>
      <w:r>
        <w:br/>
        <w:t>import { dirname } from 'path';</w:t>
      </w:r>
      <w:r>
        <w:br/>
        <w:t>import bodyParser from 'body-parser';</w:t>
      </w:r>
      <w:r>
        <w:br/>
        <w:t>import { config } from 'dotenv';</w:t>
      </w:r>
      <w:r>
        <w:br/>
        <w:t>import { call_in_OpenAi, putMessageInThreadAssistant } from './fetch.js';</w:t>
      </w:r>
      <w:r>
        <w:br/>
        <w:t>import { runGpt } from './gptFilter.js';</w:t>
      </w:r>
      <w:r>
        <w:br/>
        <w:t>import { runThreadAndSend } from './sendMessagefromAttribute.js';</w:t>
      </w:r>
      <w:r>
        <w:br/>
      </w:r>
      <w:r>
        <w:br/>
        <w:t>config();</w:t>
      </w:r>
      <w:r>
        <w:br/>
      </w:r>
      <w:r>
        <w:lastRenderedPageBreak/>
        <w:br/>
        <w:t>const __filename = fileURLToPath(import.meta.url);</w:t>
      </w:r>
      <w:r>
        <w:br/>
        <w:t>const __dirname = dirname(__filename);</w:t>
      </w:r>
      <w:r>
        <w:br/>
      </w:r>
      <w:r>
        <w:br/>
        <w:t>const app = express();</w:t>
      </w:r>
      <w:r>
        <w:br/>
        <w:t>const PORT = process.env.PORT || 3000;</w:t>
      </w:r>
      <w:r>
        <w:br/>
        <w:t>const NGROK_AUTHTOKEN = process.env.NGROK_TOKEN;</w:t>
      </w:r>
      <w:r>
        <w:br/>
      </w:r>
      <w:r>
        <w:br/>
        <w:t xml:space="preserve">app.use(bodyParser.json()); </w:t>
      </w:r>
      <w:r>
        <w:br/>
        <w:t>app.use(bodyParser.urlencoded({ extended: true }));</w:t>
      </w:r>
      <w:r>
        <w:br/>
        <w:t>app.use(express.static(path.join(__dirname, 'public')));</w:t>
      </w:r>
      <w:r>
        <w:br/>
      </w:r>
      <w:r>
        <w:br/>
        <w:t>app.get('/', (req, res) =&gt; {</w:t>
      </w:r>
      <w:r>
        <w:br/>
        <w:t xml:space="preserve">    res.send('Hello World!');</w:t>
      </w:r>
      <w:r>
        <w:br/>
        <w:t>});</w:t>
      </w:r>
      <w:r>
        <w:br/>
      </w:r>
      <w:r>
        <w:br/>
        <w:t>let userInfo = {}; // To store user messages and timeouts</w:t>
      </w:r>
      <w:r>
        <w:br/>
      </w:r>
      <w:r>
        <w:br/>
        <w:t>app.post('/webhook', (req, res) =&gt; {</w:t>
      </w:r>
      <w:r>
        <w:br/>
        <w:t xml:space="preserve">    // Route implementation</w:t>
      </w:r>
      <w:r>
        <w:br/>
        <w:t>});</w:t>
      </w:r>
      <w:r>
        <w:br/>
      </w:r>
      <w:r>
        <w:br/>
        <w:t>app.post('/outboundWebhook', (req, res) =&gt; {</w:t>
      </w:r>
      <w:r>
        <w:br/>
        <w:t xml:space="preserve">    // Route implementation</w:t>
      </w:r>
      <w:r>
        <w:br/>
        <w:t>});</w:t>
      </w:r>
      <w:r>
        <w:br/>
      </w:r>
      <w:r>
        <w:br/>
        <w:t>app.post('/runchatgpt', (req, res) =&gt; {</w:t>
      </w:r>
      <w:r>
        <w:br/>
        <w:t xml:space="preserve">    // Route implementation</w:t>
      </w:r>
      <w:r>
        <w:br/>
        <w:t>});</w:t>
      </w:r>
      <w:r>
        <w:br/>
      </w:r>
      <w:r>
        <w:br/>
        <w:t>app.listen(PORT, () =&gt; {</w:t>
      </w:r>
      <w:r>
        <w:br/>
        <w:t xml:space="preserve">  console.log('Server is running on http://localhost:' + PORT);</w:t>
      </w:r>
      <w:r>
        <w:br/>
        <w:t>});</w:t>
      </w:r>
      <w:r>
        <w:br/>
      </w:r>
    </w:p>
    <w:p w14:paraId="2C7C2262" w14:textId="77777777" w:rsidR="00420EA3" w:rsidRDefault="00000000">
      <w:pPr>
        <w:pStyle w:val="berschrift2"/>
      </w:pPr>
      <w:r>
        <w:t>8. sendMessagefromAttribute.js</w:t>
      </w:r>
    </w:p>
    <w:p w14:paraId="313FCFA9" w14:textId="4D4DDFEF" w:rsidR="00420EA3" w:rsidRDefault="00000000">
      <w:r>
        <w:t>Handles sending messages based on specific attributes.</w:t>
      </w:r>
      <w:r w:rsidR="005B220F">
        <w:t xml:space="preserve"> If the </w:t>
      </w:r>
      <w:proofErr w:type="spellStart"/>
      <w:r w:rsidR="005B220F">
        <w:t>gpt</w:t>
      </w:r>
      <w:proofErr w:type="spellEnd"/>
      <w:r w:rsidR="005B220F">
        <w:t xml:space="preserve"> has been updated to 1, then it run the thread and send the message to the client. </w:t>
      </w:r>
    </w:p>
    <w:p w14:paraId="780E59DD" w14:textId="77777777" w:rsidR="00420EA3" w:rsidRDefault="00000000">
      <w:r>
        <w:br/>
        <w:t xml:space="preserve">import </w:t>
      </w:r>
      <w:proofErr w:type="gramStart"/>
      <w:r>
        <w:t>{ config</w:t>
      </w:r>
      <w:proofErr w:type="gramEnd"/>
      <w:r>
        <w:t xml:space="preserve"> } from 'dotenv';</w:t>
      </w:r>
      <w:r>
        <w:br/>
        <w:t>import { generateZohoOauthToken } from './generateZohoToken.js';</w:t>
      </w:r>
      <w:r>
        <w:br/>
        <w:t>import OpenAI from "openai";</w:t>
      </w:r>
      <w:r>
        <w:br/>
        <w:t>import axios from 'axios';</w:t>
      </w:r>
      <w:r>
        <w:br/>
      </w:r>
      <w:r>
        <w:lastRenderedPageBreak/>
        <w:t>import { sendMessage } from './superchatFunctions.js';</w:t>
      </w:r>
      <w:r>
        <w:br/>
      </w:r>
      <w:r>
        <w:br/>
        <w:t>config();</w:t>
      </w:r>
      <w:r>
        <w:br/>
      </w:r>
      <w:r>
        <w:br/>
        <w:t>export async function runThreadAndSend(contact) {</w:t>
      </w:r>
      <w:r>
        <w:br/>
        <w:t xml:space="preserve">    // Function implementation</w:t>
      </w:r>
      <w:r>
        <w:br/>
        <w:t>}</w:t>
      </w:r>
      <w:r>
        <w:br/>
      </w:r>
    </w:p>
    <w:p w14:paraId="599A5A76" w14:textId="77777777" w:rsidR="00420EA3" w:rsidRDefault="00000000">
      <w:pPr>
        <w:pStyle w:val="berschrift2"/>
      </w:pPr>
      <w:r>
        <w:t>9. superchatFunctions.js</w:t>
      </w:r>
    </w:p>
    <w:p w14:paraId="118D3F5B" w14:textId="77777777" w:rsidR="00420EA3" w:rsidRDefault="00000000">
      <w:r>
        <w:t>Functions to interact with the Superchat API.</w:t>
      </w:r>
    </w:p>
    <w:p w14:paraId="72C43B68" w14:textId="77777777" w:rsidR="00420EA3" w:rsidRDefault="00000000">
      <w:r>
        <w:br/>
        <w:t>import { config } from 'dotenv';</w:t>
      </w:r>
      <w:r>
        <w:br/>
      </w:r>
      <w:r>
        <w:br/>
        <w:t>config();</w:t>
      </w:r>
      <w:r>
        <w:br/>
      </w:r>
      <w:r>
        <w:br/>
        <w:t>const SUPERCHAT_API_KEY = process.env.SUPERCHAT_API_KEY;</w:t>
      </w:r>
      <w:r>
        <w:br/>
        <w:t>const SUPERCHATCHANNEL_ID = process.env.SUPERCHATCHANNEL_ID;</w:t>
      </w:r>
      <w:r>
        <w:br/>
      </w:r>
      <w:r>
        <w:br/>
        <w:t>export async function getSuperchatRecord(contact_id) {</w:t>
      </w:r>
      <w:r>
        <w:br/>
        <w:t xml:space="preserve">    // Function implementation</w:t>
      </w:r>
      <w:r>
        <w:br/>
        <w:t>}</w:t>
      </w:r>
      <w:r>
        <w:br/>
      </w:r>
      <w:r>
        <w:br/>
        <w:t>export async function sendMessage(message, contact_id) {</w:t>
      </w:r>
      <w:r>
        <w:br/>
        <w:t xml:space="preserve">    // Function implementation</w:t>
      </w:r>
      <w:r>
        <w:br/>
        <w:t>}</w:t>
      </w:r>
      <w:r>
        <w:br/>
      </w:r>
    </w:p>
    <w:p w14:paraId="6D27EB35" w14:textId="77777777" w:rsidR="00420EA3" w:rsidRDefault="00000000">
      <w:r>
        <w:br/>
        <w:t>export async function getSuperchatConveration(contact_id) {</w:t>
      </w:r>
      <w:r>
        <w:br/>
        <w:t xml:space="preserve">    // Function implementation</w:t>
      </w:r>
      <w:r>
        <w:br/>
        <w:t>}</w:t>
      </w:r>
      <w:r>
        <w:br/>
      </w:r>
    </w:p>
    <w:p w14:paraId="2F7735C8" w14:textId="77777777" w:rsidR="00420EA3" w:rsidRDefault="00000000">
      <w:pPr>
        <w:pStyle w:val="berschrift2"/>
      </w:pPr>
      <w:r>
        <w:t>10. zohoFunctions.js</w:t>
      </w:r>
    </w:p>
    <w:p w14:paraId="0B57184B" w14:textId="77777777" w:rsidR="00420EA3" w:rsidRDefault="00000000">
      <w:r>
        <w:t>Functions to interact with the Zoho CRM.</w:t>
      </w:r>
    </w:p>
    <w:p w14:paraId="274BB889" w14:textId="77777777" w:rsidR="00420EA3" w:rsidRDefault="00000000">
      <w:r>
        <w:br/>
        <w:t>import * as ZOHOCRMSDK from "@zohocrm/nodejs-sdk-6.0";</w:t>
      </w:r>
      <w:r>
        <w:br/>
        <w:t>import { config } from 'dotenv';</w:t>
      </w:r>
      <w:r>
        <w:br/>
        <w:t>import { getSuperchatRecord } from './superchatFunctions.js';</w:t>
      </w:r>
      <w:r>
        <w:br/>
      </w:r>
      <w:r>
        <w:br/>
        <w:t>config();</w:t>
      </w:r>
      <w:r>
        <w:br/>
      </w:r>
      <w:r>
        <w:lastRenderedPageBreak/>
        <w:br/>
        <w:t>const client_id = process.env.CLIENT_ID;</w:t>
      </w:r>
      <w:r>
        <w:br/>
        <w:t>const client_secret = process.env.CLIENT_SECRET;</w:t>
      </w:r>
      <w:r>
        <w:br/>
        <w:t>const redirect_url = process.env.REDIRECT_URI;</w:t>
      </w:r>
      <w:r>
        <w:br/>
        <w:t>const refresh_token = process.env.REFRESH_TOKEN;</w:t>
      </w:r>
      <w:r>
        <w:br/>
      </w:r>
      <w:r>
        <w:br/>
        <w:t>export async function initializeZohoCRM() {</w:t>
      </w:r>
      <w:r>
        <w:br/>
        <w:t xml:space="preserve">    // Function implementation</w:t>
      </w:r>
      <w:r>
        <w:br/>
        <w:t>}</w:t>
      </w:r>
      <w:r>
        <w:br/>
      </w:r>
      <w:r>
        <w:br/>
        <w:t>export async function updateRecord(recordId, thread_id) {</w:t>
      </w:r>
      <w:r>
        <w:br/>
        <w:t xml:space="preserve">    // Function implementation</w:t>
      </w:r>
      <w:r>
        <w:br/>
        <w:t>}</w:t>
      </w:r>
      <w:r>
        <w:br/>
      </w:r>
      <w:r>
        <w:br/>
        <w:t>export async function createRecord(phone, thread_id, superchat_contact_id) {</w:t>
      </w:r>
      <w:r>
        <w:br/>
        <w:t xml:space="preserve">    // Function implementation</w:t>
      </w:r>
      <w:r>
        <w:br/>
        <w:t>}</w:t>
      </w:r>
      <w:r>
        <w:br/>
      </w:r>
    </w:p>
    <w:p w14:paraId="1EF31798" w14:textId="77777777" w:rsidR="00420EA3" w:rsidRDefault="00000000">
      <w:pPr>
        <w:pStyle w:val="berschrift1"/>
      </w:pPr>
      <w:r>
        <w:t>Setting Up the Application</w:t>
      </w:r>
    </w:p>
    <w:p w14:paraId="6EDCE20E" w14:textId="77777777" w:rsidR="00420EA3" w:rsidRDefault="00000000">
      <w:pPr>
        <w:pStyle w:val="berschrift2"/>
      </w:pPr>
      <w:r>
        <w:t>Prerequisites</w:t>
      </w:r>
    </w:p>
    <w:p w14:paraId="2AD92A00" w14:textId="77777777" w:rsidR="00420EA3" w:rsidRDefault="00000000">
      <w:r>
        <w:t>1. Node.js and npm installed on your system.</w:t>
      </w:r>
    </w:p>
    <w:p w14:paraId="682CFFAA" w14:textId="77777777" w:rsidR="00420EA3" w:rsidRDefault="00000000">
      <w:r>
        <w:t>2. Necessary environment variables configured in a `.env` file.</w:t>
      </w:r>
    </w:p>
    <w:p w14:paraId="21590968" w14:textId="77777777" w:rsidR="00420EA3" w:rsidRDefault="00000000">
      <w:pPr>
        <w:pStyle w:val="berschrift2"/>
      </w:pPr>
      <w:r>
        <w:t>Installation</w:t>
      </w:r>
    </w:p>
    <w:p w14:paraId="6FCA9CCA" w14:textId="77777777" w:rsidR="00420EA3" w:rsidRDefault="00000000">
      <w:r>
        <w:t>1. Clone the repository.</w:t>
      </w:r>
    </w:p>
    <w:p w14:paraId="4AEDF28F" w14:textId="77777777" w:rsidR="00420EA3" w:rsidRDefault="00000000">
      <w:r>
        <w:t>2. Navigate to the project directory.</w:t>
      </w:r>
    </w:p>
    <w:p w14:paraId="257F377C" w14:textId="77777777" w:rsidR="00420EA3" w:rsidRDefault="00000000">
      <w:r>
        <w:t>3. Run the following command to install dependencies:</w:t>
      </w:r>
    </w:p>
    <w:p w14:paraId="467AFD0F" w14:textId="77777777" w:rsidR="005B220F" w:rsidRDefault="00000000">
      <w:r>
        <w:br/>
        <w:t>```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  <w:t>```</w:t>
      </w:r>
    </w:p>
    <w:p w14:paraId="1C805A3A" w14:textId="20851836" w:rsidR="00420EA3" w:rsidRDefault="005B220F">
      <w:r>
        <w:t xml:space="preserve">4. if you want to run the program locally you need to set up </w:t>
      </w:r>
      <w:proofErr w:type="spellStart"/>
      <w:r>
        <w:t>ngrok</w:t>
      </w:r>
      <w:proofErr w:type="spellEnd"/>
      <w:r>
        <w:t xml:space="preserve">. And </w:t>
      </w:r>
      <w:proofErr w:type="gramStart"/>
      <w:r>
        <w:t>add  the</w:t>
      </w:r>
      <w:proofErr w:type="gramEnd"/>
      <w:r>
        <w:t xml:space="preserve"> webhook to </w:t>
      </w:r>
      <w:proofErr w:type="spellStart"/>
      <w:r>
        <w:t>superchat</w:t>
      </w:r>
      <w:proofErr w:type="spellEnd"/>
      <w:r>
        <w:t xml:space="preserve">. </w:t>
      </w:r>
      <w:r>
        <w:br/>
      </w:r>
    </w:p>
    <w:p w14:paraId="0312362B" w14:textId="77777777" w:rsidR="00420EA3" w:rsidRDefault="00000000">
      <w:pPr>
        <w:pStyle w:val="berschrift2"/>
      </w:pPr>
      <w:r>
        <w:t>Running the Application</w:t>
      </w:r>
    </w:p>
    <w:p w14:paraId="6CB4D3F4" w14:textId="77777777" w:rsidR="00420EA3" w:rsidRDefault="00000000">
      <w:r>
        <w:t>1. Start the server using the following command:</w:t>
      </w:r>
    </w:p>
    <w:p w14:paraId="70342AA8" w14:textId="77777777" w:rsidR="00420EA3" w:rsidRDefault="00000000">
      <w:r>
        <w:lastRenderedPageBreak/>
        <w:br/>
        <w:t>```</w:t>
      </w:r>
      <w:r>
        <w:br/>
        <w:t>npm start</w:t>
      </w:r>
      <w:r>
        <w:br/>
        <w:t>```</w:t>
      </w:r>
      <w:r>
        <w:br/>
      </w:r>
    </w:p>
    <w:p w14:paraId="1C5558E8" w14:textId="1825C5F1" w:rsidR="00420EA3" w:rsidRDefault="00000000">
      <w:r>
        <w:t xml:space="preserve">The server will start on the specified port (default is </w:t>
      </w:r>
      <w:r w:rsidR="005B220F">
        <w:t>8080</w:t>
      </w:r>
      <w:r>
        <w:t>).</w:t>
      </w:r>
    </w:p>
    <w:p w14:paraId="68014AE6" w14:textId="77777777" w:rsidR="00A25909" w:rsidRDefault="00A25909"/>
    <w:p w14:paraId="703435B2" w14:textId="26F7252C" w:rsidR="00A25909" w:rsidRDefault="00A25909" w:rsidP="00A25909">
      <w:pPr>
        <w:pStyle w:val="berschrift2"/>
      </w:pPr>
      <w:r>
        <w:t xml:space="preserve">Hosting </w:t>
      </w:r>
    </w:p>
    <w:p w14:paraId="1DFCE39B" w14:textId="21F22316" w:rsidR="00A25909" w:rsidRDefault="00A25909" w:rsidP="00A25909">
      <w:r>
        <w:t xml:space="preserve">The program is hosted in </w:t>
      </w:r>
      <w:proofErr w:type="spellStart"/>
      <w:r>
        <w:t>DigtalOcean</w:t>
      </w:r>
      <w:proofErr w:type="spellEnd"/>
      <w:r>
        <w:t xml:space="preserve"> with </w:t>
      </w:r>
      <w:proofErr w:type="spellStart"/>
      <w:r>
        <w:t>Abrahairadabra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account, and connected to the </w:t>
      </w:r>
      <w:r w:rsidRPr="00A25909">
        <w:rPr>
          <w:rFonts w:ascii="Aptos" w:hAnsi="Aptos" w:cs="Segoe UI"/>
          <w:color w:val="636C76"/>
          <w:sz w:val="24"/>
          <w:szCs w:val="24"/>
          <w:shd w:val="clear" w:color="auto" w:fill="FFFFFF"/>
        </w:rPr>
        <w:t>digital-ecosystem</w:t>
      </w:r>
      <w:r>
        <w:rPr>
          <w:rFonts w:ascii="Aptos" w:hAnsi="Aptos" w:cs="Segoe UI"/>
          <w:color w:val="636C7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ptos" w:hAnsi="Aptos" w:cs="Segoe UI"/>
          <w:color w:val="636C76"/>
          <w:sz w:val="24"/>
          <w:szCs w:val="24"/>
          <w:shd w:val="clear" w:color="auto" w:fill="FFFFFF"/>
        </w:rPr>
        <w:t>github</w:t>
      </w:r>
      <w:proofErr w:type="spellEnd"/>
      <w:r>
        <w:rPr>
          <w:rFonts w:ascii="Aptos" w:hAnsi="Aptos" w:cs="Segoe UI"/>
          <w:color w:val="636C76"/>
          <w:sz w:val="24"/>
          <w:szCs w:val="24"/>
          <w:shd w:val="clear" w:color="auto" w:fill="FFFFFF"/>
        </w:rPr>
        <w:t xml:space="preserve"> account, pushing to the main branch will update the program in the server.</w:t>
      </w:r>
    </w:p>
    <w:p w14:paraId="30BD7B69" w14:textId="77777777" w:rsidR="00A25909" w:rsidRDefault="00A25909"/>
    <w:p w14:paraId="11408916" w14:textId="77777777" w:rsidR="00420EA3" w:rsidRDefault="00000000">
      <w:pPr>
        <w:pStyle w:val="berschrift1"/>
      </w:pPr>
      <w:r>
        <w:t>API Endpoints</w:t>
      </w:r>
    </w:p>
    <w:p w14:paraId="73D7CB6F" w14:textId="77777777" w:rsidR="00420EA3" w:rsidRDefault="00000000">
      <w:pPr>
        <w:pStyle w:val="berschrift2"/>
      </w:pPr>
      <w:r>
        <w:t>Webhook Endpoint</w:t>
      </w:r>
    </w:p>
    <w:p w14:paraId="38A4553D" w14:textId="77777777" w:rsidR="00420EA3" w:rsidRDefault="00000000">
      <w:r>
        <w:t>**URL:** `/webhook`</w:t>
      </w:r>
    </w:p>
    <w:p w14:paraId="1366DF01" w14:textId="77777777" w:rsidR="00420EA3" w:rsidRDefault="00000000">
      <w:r>
        <w:t>**Method:** `POST`</w:t>
      </w:r>
    </w:p>
    <w:p w14:paraId="6C85D4AB" w14:textId="77777777" w:rsidR="00420EA3" w:rsidRDefault="00000000">
      <w:r>
        <w:t>**Description:** Handles incoming messages and processes them.</w:t>
      </w:r>
    </w:p>
    <w:p w14:paraId="653CA3DF" w14:textId="77777777" w:rsidR="00420EA3" w:rsidRDefault="00000000">
      <w:pPr>
        <w:pStyle w:val="berschrift2"/>
      </w:pPr>
      <w:r>
        <w:t>Outbound Webhook Endpoint</w:t>
      </w:r>
    </w:p>
    <w:p w14:paraId="626796AC" w14:textId="77777777" w:rsidR="00420EA3" w:rsidRDefault="00000000">
      <w:r>
        <w:t>**URL:** `/outboundWebhook`</w:t>
      </w:r>
    </w:p>
    <w:p w14:paraId="3B0C3D92" w14:textId="77777777" w:rsidR="00420EA3" w:rsidRDefault="00000000">
      <w:r>
        <w:t>**Method:** `POST`</w:t>
      </w:r>
    </w:p>
    <w:p w14:paraId="5FA2D1E5" w14:textId="77777777" w:rsidR="00420EA3" w:rsidRDefault="00000000">
      <w:r>
        <w:t>**Description:** Handles outbound messages.</w:t>
      </w:r>
    </w:p>
    <w:p w14:paraId="045B1F74" w14:textId="77777777" w:rsidR="00420EA3" w:rsidRDefault="00000000">
      <w:pPr>
        <w:pStyle w:val="berschrift2"/>
      </w:pPr>
      <w:r>
        <w:t>Run ChatGPT Endpoint</w:t>
      </w:r>
    </w:p>
    <w:p w14:paraId="36D24FC7" w14:textId="77777777" w:rsidR="00420EA3" w:rsidRDefault="00000000">
      <w:r>
        <w:t>**URL:** `/runchatgpt`</w:t>
      </w:r>
    </w:p>
    <w:p w14:paraId="3D4B4655" w14:textId="77777777" w:rsidR="00420EA3" w:rsidRDefault="00000000">
      <w:r>
        <w:t>**Method:** `POST`</w:t>
      </w:r>
    </w:p>
    <w:p w14:paraId="0BD5F7D5" w14:textId="48CDDB1F" w:rsidR="00420EA3" w:rsidRDefault="00000000">
      <w:r>
        <w:t>**</w:t>
      </w:r>
      <w:proofErr w:type="gramStart"/>
      <w:r>
        <w:t>Description:*</w:t>
      </w:r>
      <w:proofErr w:type="gramEnd"/>
      <w:r>
        <w:t>* Runs ChatGPT for specific contacts based on attributes</w:t>
      </w:r>
      <w:r w:rsidR="005B220F">
        <w:t xml:space="preserve"> “GPT”</w:t>
      </w:r>
      <w:r>
        <w:t>.</w:t>
      </w:r>
    </w:p>
    <w:p w14:paraId="2A916EC3" w14:textId="77777777" w:rsidR="00420EA3" w:rsidRDefault="00000000">
      <w:pPr>
        <w:pStyle w:val="berschrift1"/>
      </w:pPr>
      <w:r>
        <w:t>Key Functions</w:t>
      </w:r>
    </w:p>
    <w:p w14:paraId="2852F426" w14:textId="77777777" w:rsidR="00420EA3" w:rsidRDefault="00000000">
      <w:pPr>
        <w:pStyle w:val="berschrift2"/>
      </w:pPr>
      <w:r>
        <w:t>Generating Zoho OAuth Token</w:t>
      </w:r>
    </w:p>
    <w:p w14:paraId="116D3052" w14:textId="77777777" w:rsidR="00420EA3" w:rsidRDefault="00000000">
      <w:r>
        <w:t>**File:** `generateZohoToken.js`</w:t>
      </w:r>
    </w:p>
    <w:p w14:paraId="24E37D74" w14:textId="77777777" w:rsidR="00420EA3" w:rsidRDefault="00000000">
      <w:r>
        <w:lastRenderedPageBreak/>
        <w:t>**Function:** `generateZohoOauthToken`</w:t>
      </w:r>
    </w:p>
    <w:p w14:paraId="46507F71" w14:textId="77777777" w:rsidR="00420EA3" w:rsidRDefault="00000000">
      <w:r>
        <w:t>Generates and refreshes the Zoho OAuth token for API authentication.</w:t>
      </w:r>
    </w:p>
    <w:p w14:paraId="1935E3A6" w14:textId="77777777" w:rsidR="00420EA3" w:rsidRDefault="00000000">
      <w:pPr>
        <w:pStyle w:val="berschrift2"/>
      </w:pPr>
      <w:r>
        <w:t>Fetch Functions</w:t>
      </w:r>
    </w:p>
    <w:p w14:paraId="436B29BA" w14:textId="77777777" w:rsidR="00420EA3" w:rsidRDefault="00000000">
      <w:r>
        <w:t>**File:** `fetch.js`</w:t>
      </w:r>
    </w:p>
    <w:p w14:paraId="012C96EC" w14:textId="77777777" w:rsidR="00420EA3" w:rsidRDefault="00000000">
      <w:r>
        <w:t>**Functions:**</w:t>
      </w:r>
    </w:p>
    <w:p w14:paraId="26A680C0" w14:textId="77777777" w:rsidR="00420EA3" w:rsidRDefault="00000000">
      <w:r>
        <w:t>- `call_in_OpenAi`</w:t>
      </w:r>
    </w:p>
    <w:p w14:paraId="5CA61540" w14:textId="77777777" w:rsidR="00420EA3" w:rsidRDefault="00000000">
      <w:r>
        <w:t>- `putMessageInThreadAssistant`</w:t>
      </w:r>
    </w:p>
    <w:p w14:paraId="6A8A12E0" w14:textId="77777777" w:rsidR="00420EA3" w:rsidRDefault="00000000">
      <w:r>
        <w:t>- `getContentTemplateFromSuperchat`</w:t>
      </w:r>
    </w:p>
    <w:p w14:paraId="4E02FCA2" w14:textId="77777777" w:rsidR="00420EA3" w:rsidRDefault="00000000">
      <w:r>
        <w:t>Handles interactions with OpenAI and Zoho CRM.</w:t>
      </w:r>
    </w:p>
    <w:p w14:paraId="63A2A3D9" w14:textId="77777777" w:rsidR="00420EA3" w:rsidRPr="006A6101" w:rsidRDefault="00000000">
      <w:pPr>
        <w:pStyle w:val="berschrift2"/>
        <w:rPr>
          <w:lang w:val="de-AT"/>
        </w:rPr>
      </w:pPr>
      <w:proofErr w:type="gramStart"/>
      <w:r w:rsidRPr="006A6101">
        <w:rPr>
          <w:lang w:val="de-AT"/>
        </w:rPr>
        <w:t>GPT Filter</w:t>
      </w:r>
      <w:proofErr w:type="gramEnd"/>
    </w:p>
    <w:p w14:paraId="7174A33B" w14:textId="77777777" w:rsidR="00420EA3" w:rsidRPr="006A6101" w:rsidRDefault="00000000">
      <w:pPr>
        <w:rPr>
          <w:lang w:val="de-AT"/>
        </w:rPr>
      </w:pPr>
      <w:r w:rsidRPr="006A6101">
        <w:rPr>
          <w:lang w:val="de-AT"/>
        </w:rPr>
        <w:t>**</w:t>
      </w:r>
      <w:proofErr w:type="gramStart"/>
      <w:r w:rsidRPr="006A6101">
        <w:rPr>
          <w:lang w:val="de-AT"/>
        </w:rPr>
        <w:t>File:*</w:t>
      </w:r>
      <w:proofErr w:type="gramEnd"/>
      <w:r w:rsidRPr="006A6101">
        <w:rPr>
          <w:lang w:val="de-AT"/>
        </w:rPr>
        <w:t>* `gptFilter.js`</w:t>
      </w:r>
    </w:p>
    <w:p w14:paraId="22A701C0" w14:textId="77777777" w:rsidR="00420EA3" w:rsidRDefault="00000000">
      <w:r>
        <w:t>**</w:t>
      </w:r>
      <w:proofErr w:type="gramStart"/>
      <w:r>
        <w:t>Function:*</w:t>
      </w:r>
      <w:proofErr w:type="gramEnd"/>
      <w:r>
        <w:t>* `</w:t>
      </w:r>
      <w:proofErr w:type="spellStart"/>
      <w:r>
        <w:t>runGpt</w:t>
      </w:r>
      <w:proofErr w:type="spellEnd"/>
      <w:r>
        <w:t>`</w:t>
      </w:r>
    </w:p>
    <w:p w14:paraId="7BFAEB34" w14:textId="77777777" w:rsidR="00420EA3" w:rsidRDefault="00000000">
      <w:r>
        <w:t>Filters messages based on specific labels and attributes.</w:t>
      </w:r>
    </w:p>
    <w:p w14:paraId="641E1C87" w14:textId="77777777" w:rsidR="00420EA3" w:rsidRDefault="00000000">
      <w:pPr>
        <w:pStyle w:val="berschrift2"/>
      </w:pPr>
      <w:r>
        <w:t>Superchat Functions</w:t>
      </w:r>
    </w:p>
    <w:p w14:paraId="723963F2" w14:textId="77777777" w:rsidR="00420EA3" w:rsidRDefault="00000000">
      <w:r>
        <w:t>**File:** `superchatFunctions.js`</w:t>
      </w:r>
    </w:p>
    <w:p w14:paraId="1EBC3340" w14:textId="77777777" w:rsidR="00420EA3" w:rsidRDefault="00000000">
      <w:r>
        <w:t>**Functions:**</w:t>
      </w:r>
    </w:p>
    <w:p w14:paraId="3506ED4D" w14:textId="77777777" w:rsidR="00420EA3" w:rsidRDefault="00000000">
      <w:r>
        <w:t>- `getSuperchatRecord`</w:t>
      </w:r>
    </w:p>
    <w:p w14:paraId="65CA6EA6" w14:textId="77777777" w:rsidR="00420EA3" w:rsidRDefault="00000000">
      <w:r>
        <w:t>- `sendMessage`</w:t>
      </w:r>
    </w:p>
    <w:p w14:paraId="2203C1AE" w14:textId="77777777" w:rsidR="00420EA3" w:rsidRDefault="00000000">
      <w:r>
        <w:t>- `getSuperchatConveration`</w:t>
      </w:r>
    </w:p>
    <w:p w14:paraId="0529EEDB" w14:textId="77777777" w:rsidR="00420EA3" w:rsidRDefault="00000000">
      <w:r>
        <w:t>Handles interactions with the Superchat API.</w:t>
      </w:r>
    </w:p>
    <w:p w14:paraId="34BCF557" w14:textId="77777777" w:rsidR="00420EA3" w:rsidRDefault="00000000">
      <w:pPr>
        <w:pStyle w:val="berschrift2"/>
      </w:pPr>
      <w:r>
        <w:t>Zoho Functions</w:t>
      </w:r>
    </w:p>
    <w:p w14:paraId="501CE3C5" w14:textId="77777777" w:rsidR="00420EA3" w:rsidRDefault="00000000">
      <w:r>
        <w:t>**File:** `zohoFunctions.js`</w:t>
      </w:r>
    </w:p>
    <w:p w14:paraId="7F5ADC3F" w14:textId="77777777" w:rsidR="00420EA3" w:rsidRDefault="00000000">
      <w:r>
        <w:t>**Functions:**</w:t>
      </w:r>
    </w:p>
    <w:p w14:paraId="5BC05B5D" w14:textId="77777777" w:rsidR="00420EA3" w:rsidRDefault="00000000">
      <w:r>
        <w:t>- `initializeZohoCRM`</w:t>
      </w:r>
    </w:p>
    <w:p w14:paraId="7D7DF000" w14:textId="77777777" w:rsidR="00420EA3" w:rsidRDefault="00000000">
      <w:r>
        <w:t>- `updateRecord`</w:t>
      </w:r>
    </w:p>
    <w:p w14:paraId="636D1B72" w14:textId="77777777" w:rsidR="00420EA3" w:rsidRDefault="00000000">
      <w:r>
        <w:t>- `createRecord`</w:t>
      </w:r>
    </w:p>
    <w:p w14:paraId="6BC2D089" w14:textId="77777777" w:rsidR="00420EA3" w:rsidRDefault="00000000">
      <w:r>
        <w:t>Handles interactions with Zoho CRM.</w:t>
      </w:r>
    </w:p>
    <w:p w14:paraId="2BC6F5BB" w14:textId="77777777" w:rsidR="00420EA3" w:rsidRDefault="00000000">
      <w:pPr>
        <w:pStyle w:val="berschrift1"/>
      </w:pPr>
      <w:r>
        <w:lastRenderedPageBreak/>
        <w:t>Conclusion</w:t>
      </w:r>
    </w:p>
    <w:p w14:paraId="0ACDD862" w14:textId="430D02D4" w:rsidR="00420EA3" w:rsidRDefault="00000000">
      <w:r>
        <w:t xml:space="preserve">This documentation provides a comprehensive guide to understanding and working with the </w:t>
      </w:r>
      <w:proofErr w:type="spellStart"/>
      <w:r w:rsidR="005B220F">
        <w:t>Abrahairadabra</w:t>
      </w:r>
      <w:proofErr w:type="spellEnd"/>
      <w:r w:rsidR="005B220F">
        <w:t xml:space="preserve"> </w:t>
      </w:r>
      <w:proofErr w:type="spellStart"/>
      <w:r w:rsidR="005B220F">
        <w:t>Gpt</w:t>
      </w:r>
      <w:proofErr w:type="spellEnd"/>
      <w:r>
        <w:t xml:space="preserve"> web application. Each file and function has been described in detail to assist developers in maintaining and extending the application.</w:t>
      </w:r>
    </w:p>
    <w:sectPr w:rsidR="00420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743699">
    <w:abstractNumId w:val="8"/>
  </w:num>
  <w:num w:numId="2" w16cid:durableId="2122995715">
    <w:abstractNumId w:val="6"/>
  </w:num>
  <w:num w:numId="3" w16cid:durableId="2005013188">
    <w:abstractNumId w:val="5"/>
  </w:num>
  <w:num w:numId="4" w16cid:durableId="1454052412">
    <w:abstractNumId w:val="4"/>
  </w:num>
  <w:num w:numId="5" w16cid:durableId="1383366128">
    <w:abstractNumId w:val="7"/>
  </w:num>
  <w:num w:numId="6" w16cid:durableId="956108439">
    <w:abstractNumId w:val="3"/>
  </w:num>
  <w:num w:numId="7" w16cid:durableId="1994480473">
    <w:abstractNumId w:val="2"/>
  </w:num>
  <w:num w:numId="8" w16cid:durableId="664239163">
    <w:abstractNumId w:val="1"/>
  </w:num>
  <w:num w:numId="9" w16cid:durableId="175612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EA3"/>
    <w:rsid w:val="004A201B"/>
    <w:rsid w:val="005B220F"/>
    <w:rsid w:val="006A6101"/>
    <w:rsid w:val="0073286D"/>
    <w:rsid w:val="007D7A9F"/>
    <w:rsid w:val="00892158"/>
    <w:rsid w:val="00A259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C38C1"/>
  <w14:defaultImageDpi w14:val="300"/>
  <w15:docId w15:val="{51A8D74E-7337-4811-BD10-FE1BE310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1470</Words>
  <Characters>9266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Bassem Mahdi</cp:lastModifiedBy>
  <cp:revision>3</cp:revision>
  <dcterms:created xsi:type="dcterms:W3CDTF">2024-06-21T08:41:00Z</dcterms:created>
  <dcterms:modified xsi:type="dcterms:W3CDTF">2024-06-21T08:46:00Z</dcterms:modified>
  <cp:category/>
</cp:coreProperties>
</file>